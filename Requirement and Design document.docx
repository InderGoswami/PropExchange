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24F17" w14:textId="663F6FBB" w:rsidR="00B94CF0" w:rsidRPr="00BE0FB6" w:rsidRDefault="00B94CF0">
      <w:pPr>
        <w:pStyle w:val="Heading2"/>
        <w:rPr>
          <w:sz w:val="72"/>
          <w:szCs w:val="72"/>
        </w:rPr>
      </w:pPr>
      <w:r w:rsidRPr="00BE0FB6">
        <w:rPr>
          <w:sz w:val="72"/>
          <w:szCs w:val="72"/>
        </w:rPr>
        <w:t>PropExchange</w:t>
      </w:r>
    </w:p>
    <w:p w14:paraId="418D669B" w14:textId="523F0BBE" w:rsidR="00531031" w:rsidRDefault="00000000">
      <w:pPr>
        <w:pStyle w:val="Heading2"/>
      </w:pPr>
      <w:r>
        <w:t>Objective</w:t>
      </w:r>
    </w:p>
    <w:p w14:paraId="68A61722" w14:textId="77777777" w:rsidR="00531031" w:rsidRDefault="00000000" w:rsidP="00BE0FB6">
      <w:pPr>
        <w:jc w:val="both"/>
      </w:pPr>
      <w:r>
        <w:t>Develop a full-stack MERN (MongoDB, Express.js, React.js, Node.js) application for a modern real estate marketplace, focusing on database connection, user authentication, and CRUD operations, while utilizing Redux for state management.</w:t>
      </w:r>
    </w:p>
    <w:p w14:paraId="46D2507D" w14:textId="77777777" w:rsidR="00531031" w:rsidRDefault="00000000">
      <w:pPr>
        <w:pStyle w:val="Heading2"/>
      </w:pPr>
      <w:r>
        <w:t>Table of Contents</w:t>
      </w:r>
    </w:p>
    <w:p w14:paraId="0D669CC9" w14:textId="77777777" w:rsidR="00531031" w:rsidRDefault="00000000">
      <w:r>
        <w:t>1. Introduction</w:t>
      </w:r>
      <w:r>
        <w:br/>
        <w:t>2. Functional Requirements</w:t>
      </w:r>
      <w:r>
        <w:br/>
        <w:t>3. Non-functional Requirements</w:t>
      </w:r>
      <w:r>
        <w:br/>
        <w:t>4. Architecture Overview</w:t>
      </w:r>
      <w:r>
        <w:br/>
        <w:t>5. Database Design</w:t>
      </w:r>
      <w:r>
        <w:br/>
        <w:t>6. API Design</w:t>
      </w:r>
      <w:r>
        <w:br/>
        <w:t>7. Frontend Design</w:t>
      </w:r>
      <w:r>
        <w:br/>
        <w:t>8. Deployment Strategy</w:t>
      </w:r>
      <w:r>
        <w:br/>
        <w:t>9. Technologies and Tools</w:t>
      </w:r>
      <w:r>
        <w:br/>
        <w:t>10. Timeline</w:t>
      </w:r>
      <w:r>
        <w:br/>
        <w:t>11. Conclusion</w:t>
      </w:r>
    </w:p>
    <w:p w14:paraId="34998889" w14:textId="77777777" w:rsidR="00531031" w:rsidRDefault="00000000">
      <w:pPr>
        <w:pStyle w:val="Heading2"/>
      </w:pPr>
      <w:r>
        <w:t>1. Introduction</w:t>
      </w:r>
    </w:p>
    <w:p w14:paraId="0117CE7C" w14:textId="77777777" w:rsidR="00531031" w:rsidRDefault="00000000">
      <w:r>
        <w:t>This project aims to create a user-friendly platform for real estate listings, enabling buyers and sellers to connect efficiently. The marketplace will support advanced search functionalities, user authentication, and image uploads while ensuring a responsive and secure interface.</w:t>
      </w:r>
    </w:p>
    <w:p w14:paraId="09590EF1" w14:textId="77777777" w:rsidR="00531031" w:rsidRDefault="00000000">
      <w:pPr>
        <w:pStyle w:val="Heading2"/>
      </w:pPr>
      <w:r>
        <w:t>2. Functional Requirements</w:t>
      </w:r>
    </w:p>
    <w:p w14:paraId="389EE741" w14:textId="77777777" w:rsidR="00531031" w:rsidRDefault="00000000">
      <w:r>
        <w:t>- User Authentication:</w:t>
      </w:r>
      <w:r>
        <w:br/>
        <w:t xml:space="preserve">  - Login, signup, forgot password</w:t>
      </w:r>
      <w:r>
        <w:br/>
        <w:t xml:space="preserve">  - Google OAuth integration</w:t>
      </w:r>
      <w:r>
        <w:br/>
      </w:r>
      <w:r>
        <w:br/>
        <w:t>- CRUD Operations:</w:t>
      </w:r>
      <w:r>
        <w:br/>
        <w:t xml:space="preserve">  - Manage real estate listings</w:t>
      </w:r>
      <w:r>
        <w:br/>
      </w:r>
      <w:r>
        <w:br/>
        <w:t>- Search and Filter Functionality:</w:t>
      </w:r>
      <w:r>
        <w:br/>
        <w:t xml:space="preserve">  - Filter by type, price, location, etc.</w:t>
      </w:r>
      <w:r>
        <w:br/>
      </w:r>
      <w:r>
        <w:br/>
        <w:t>- Role-based Access Control:</w:t>
      </w:r>
      <w:r>
        <w:br/>
        <w:t xml:space="preserve">  - Define roles for buyers, sellers, and admin</w:t>
      </w:r>
      <w:r>
        <w:br/>
      </w:r>
      <w:r>
        <w:br/>
        <w:t>- Real-time Updates:</w:t>
      </w:r>
      <w:r>
        <w:br/>
      </w:r>
      <w:r>
        <w:lastRenderedPageBreak/>
        <w:t xml:space="preserve">  - Notify users of new listings and inquiries</w:t>
      </w:r>
      <w:r>
        <w:br/>
      </w:r>
      <w:r>
        <w:br/>
        <w:t>- Image Upload:</w:t>
      </w:r>
      <w:r>
        <w:br/>
        <w:t xml:space="preserve">  - Use Firebase for secure image handling</w:t>
      </w:r>
      <w:r>
        <w:br/>
      </w:r>
      <w:r>
        <w:br/>
        <w:t>- Authentication Security:</w:t>
      </w:r>
      <w:r>
        <w:br/>
        <w:t xml:space="preserve">  - Password hashing and JWT-based token authentication</w:t>
      </w:r>
    </w:p>
    <w:p w14:paraId="431A7454" w14:textId="77777777" w:rsidR="00531031" w:rsidRDefault="00000000">
      <w:pPr>
        <w:pStyle w:val="Heading2"/>
      </w:pPr>
      <w:r>
        <w:t>3. Non-functional Requirements</w:t>
      </w:r>
    </w:p>
    <w:p w14:paraId="68ED963A" w14:textId="77777777" w:rsidR="00531031" w:rsidRDefault="00000000">
      <w:r>
        <w:t>- Scalability:</w:t>
      </w:r>
      <w:r>
        <w:br/>
        <w:t xml:space="preserve">  - Handle high user traffic efficiently</w:t>
      </w:r>
      <w:r>
        <w:br/>
      </w:r>
      <w:r>
        <w:br/>
        <w:t>- Security:</w:t>
      </w:r>
      <w:r>
        <w:br/>
        <w:t xml:space="preserve">  - Implement JWT authentication and secure data handling</w:t>
      </w:r>
      <w:r>
        <w:br/>
      </w:r>
      <w:r>
        <w:br/>
        <w:t>- Usability:</w:t>
      </w:r>
      <w:r>
        <w:br/>
        <w:t xml:space="preserve">  - Intuitive UI/UX design</w:t>
      </w:r>
      <w:r>
        <w:br/>
      </w:r>
      <w:r>
        <w:br/>
        <w:t>- Performance:</w:t>
      </w:r>
      <w:r>
        <w:br/>
        <w:t xml:space="preserve">  - Ensure low latency</w:t>
      </w:r>
      <w:r>
        <w:br/>
      </w:r>
      <w:r>
        <w:br/>
        <w:t>- Accessibility:</w:t>
      </w:r>
      <w:r>
        <w:br/>
        <w:t xml:space="preserve">  - Cater to all user types</w:t>
      </w:r>
    </w:p>
    <w:p w14:paraId="2EF3C203" w14:textId="6F6E957F" w:rsidR="00B94CF0" w:rsidRPr="00226DC5" w:rsidRDefault="00226DC5" w:rsidP="00B94CF0">
      <w:pPr>
        <w:pStyle w:val="Heading2"/>
        <w:rPr>
          <w:lang w:val="en-IN"/>
        </w:rPr>
      </w:pPr>
      <w:r w:rsidRPr="00226DC5">
        <w:rPr>
          <w:lang w:val="en-IN"/>
        </w:rPr>
        <w:t>4. Architecture Overview</w:t>
      </w:r>
    </w:p>
    <w:p w14:paraId="6A5E4EB4" w14:textId="77777777" w:rsidR="00226DC5" w:rsidRPr="00226DC5" w:rsidRDefault="00226DC5" w:rsidP="00226DC5">
      <w:pPr>
        <w:rPr>
          <w:b/>
          <w:bCs/>
          <w:lang w:val="en-IN"/>
        </w:rPr>
      </w:pPr>
      <w:r w:rsidRPr="00226DC5">
        <w:rPr>
          <w:b/>
          <w:bCs/>
          <w:lang w:val="en-IN"/>
        </w:rPr>
        <w:t>High-Level Architecture</w:t>
      </w:r>
    </w:p>
    <w:p w14:paraId="3EFE379E" w14:textId="77777777" w:rsidR="00226DC5" w:rsidRPr="00226DC5" w:rsidRDefault="00226DC5" w:rsidP="00226DC5">
      <w:pPr>
        <w:numPr>
          <w:ilvl w:val="0"/>
          <w:numId w:val="10"/>
        </w:numPr>
        <w:rPr>
          <w:lang w:val="en-IN"/>
        </w:rPr>
      </w:pPr>
      <w:r w:rsidRPr="00226DC5">
        <w:rPr>
          <w:b/>
          <w:bCs/>
          <w:lang w:val="en-IN"/>
        </w:rPr>
        <w:t>Frontend:</w:t>
      </w:r>
      <w:r w:rsidRPr="00226DC5">
        <w:rPr>
          <w:lang w:val="en-IN"/>
        </w:rPr>
        <w:t xml:space="preserve"> React.js</w:t>
      </w:r>
    </w:p>
    <w:p w14:paraId="39A87547" w14:textId="77777777" w:rsidR="00226DC5" w:rsidRPr="00226DC5" w:rsidRDefault="00226DC5" w:rsidP="00226DC5">
      <w:pPr>
        <w:numPr>
          <w:ilvl w:val="0"/>
          <w:numId w:val="10"/>
        </w:numPr>
        <w:rPr>
          <w:lang w:val="en-IN"/>
        </w:rPr>
      </w:pPr>
      <w:r w:rsidRPr="00226DC5">
        <w:rPr>
          <w:b/>
          <w:bCs/>
          <w:lang w:val="en-IN"/>
        </w:rPr>
        <w:t>Backend:</w:t>
      </w:r>
      <w:r w:rsidRPr="00226DC5">
        <w:rPr>
          <w:lang w:val="en-IN"/>
        </w:rPr>
        <w:t xml:space="preserve"> Express.js, Node.js</w:t>
      </w:r>
    </w:p>
    <w:p w14:paraId="0EA7E635" w14:textId="77777777" w:rsidR="00226DC5" w:rsidRPr="00226DC5" w:rsidRDefault="00226DC5" w:rsidP="00226DC5">
      <w:pPr>
        <w:numPr>
          <w:ilvl w:val="0"/>
          <w:numId w:val="10"/>
        </w:numPr>
        <w:rPr>
          <w:lang w:val="en-IN"/>
        </w:rPr>
      </w:pPr>
      <w:r w:rsidRPr="00226DC5">
        <w:rPr>
          <w:b/>
          <w:bCs/>
          <w:lang w:val="en-IN"/>
        </w:rPr>
        <w:t>Database:</w:t>
      </w:r>
      <w:r w:rsidRPr="00226DC5">
        <w:rPr>
          <w:lang w:val="en-IN"/>
        </w:rPr>
        <w:t xml:space="preserve"> MongoDB</w:t>
      </w:r>
    </w:p>
    <w:p w14:paraId="5A3748AF" w14:textId="77777777" w:rsidR="00226DC5" w:rsidRPr="00226DC5" w:rsidRDefault="00226DC5" w:rsidP="00226DC5">
      <w:pPr>
        <w:rPr>
          <w:b/>
          <w:bCs/>
          <w:lang w:val="en-IN"/>
        </w:rPr>
      </w:pPr>
      <w:r w:rsidRPr="00226DC5">
        <w:rPr>
          <w:b/>
          <w:bCs/>
          <w:lang w:val="en-IN"/>
        </w:rPr>
        <w:t>Data Flow</w:t>
      </w:r>
    </w:p>
    <w:p w14:paraId="15EC3BB7" w14:textId="77777777" w:rsidR="00226DC5" w:rsidRPr="00226DC5" w:rsidRDefault="00226DC5" w:rsidP="00226DC5">
      <w:pPr>
        <w:numPr>
          <w:ilvl w:val="0"/>
          <w:numId w:val="11"/>
        </w:numPr>
        <w:rPr>
          <w:lang w:val="en-IN"/>
        </w:rPr>
      </w:pPr>
      <w:r w:rsidRPr="00226DC5">
        <w:rPr>
          <w:lang w:val="en-IN"/>
        </w:rPr>
        <w:t>User interacts with the React frontend.</w:t>
      </w:r>
    </w:p>
    <w:p w14:paraId="22BBA2AA" w14:textId="77777777" w:rsidR="00226DC5" w:rsidRPr="00226DC5" w:rsidRDefault="00226DC5" w:rsidP="00226DC5">
      <w:pPr>
        <w:numPr>
          <w:ilvl w:val="0"/>
          <w:numId w:val="11"/>
        </w:numPr>
        <w:rPr>
          <w:lang w:val="en-IN"/>
        </w:rPr>
      </w:pPr>
      <w:r w:rsidRPr="00226DC5">
        <w:rPr>
          <w:lang w:val="en-IN"/>
        </w:rPr>
        <w:t>Frontend sends API requests to the Express.js backend.</w:t>
      </w:r>
    </w:p>
    <w:p w14:paraId="135C1CAB" w14:textId="77777777" w:rsidR="00226DC5" w:rsidRPr="00226DC5" w:rsidRDefault="00226DC5" w:rsidP="00226DC5">
      <w:pPr>
        <w:numPr>
          <w:ilvl w:val="0"/>
          <w:numId w:val="11"/>
        </w:numPr>
        <w:rPr>
          <w:lang w:val="en-IN"/>
        </w:rPr>
      </w:pPr>
      <w:r w:rsidRPr="00226DC5">
        <w:rPr>
          <w:lang w:val="en-IN"/>
        </w:rPr>
        <w:t>Backend processes the request and interacts with MongoDB.</w:t>
      </w:r>
    </w:p>
    <w:p w14:paraId="4FC4757B" w14:textId="77777777" w:rsidR="00226DC5" w:rsidRPr="00226DC5" w:rsidRDefault="00226DC5" w:rsidP="00226DC5">
      <w:pPr>
        <w:numPr>
          <w:ilvl w:val="0"/>
          <w:numId w:val="11"/>
        </w:numPr>
        <w:rPr>
          <w:lang w:val="en-IN"/>
        </w:rPr>
      </w:pPr>
      <w:r w:rsidRPr="00226DC5">
        <w:rPr>
          <w:lang w:val="en-IN"/>
        </w:rPr>
        <w:t>Response is sent back to the frontend.</w:t>
      </w:r>
    </w:p>
    <w:p w14:paraId="3EDBD3B7" w14:textId="77777777" w:rsidR="00226DC5" w:rsidRPr="00226DC5" w:rsidRDefault="00226DC5" w:rsidP="00226DC5">
      <w:pPr>
        <w:rPr>
          <w:lang w:val="en-IN"/>
        </w:rPr>
      </w:pPr>
      <w:r w:rsidRPr="00226DC5">
        <w:rPr>
          <w:lang w:val="en-IN"/>
        </w:rPr>
        <w:pict w14:anchorId="7064E97D">
          <v:rect id="_x0000_i1031" style="width:0;height:1.5pt" o:hralign="center" o:hrstd="t" o:hr="t" fillcolor="#a0a0a0" stroked="f"/>
        </w:pict>
      </w:r>
    </w:p>
    <w:p w14:paraId="3649188C" w14:textId="77777777" w:rsidR="00F817A3" w:rsidRPr="00F817A3" w:rsidRDefault="00F817A3" w:rsidP="00BF0245">
      <w:pPr>
        <w:pStyle w:val="Heading2"/>
        <w:rPr>
          <w:lang w:val="en-IN"/>
        </w:rPr>
      </w:pPr>
      <w:r w:rsidRPr="00F817A3">
        <w:rPr>
          <w:lang w:val="en-IN"/>
        </w:rPr>
        <w:t>5. Database Design</w:t>
      </w:r>
    </w:p>
    <w:p w14:paraId="2D3F7B2B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Schema Overview</w:t>
      </w:r>
    </w:p>
    <w:p w14:paraId="7764DEF5" w14:textId="77777777" w:rsidR="00F817A3" w:rsidRPr="00F817A3" w:rsidRDefault="00F817A3" w:rsidP="00F817A3">
      <w:pPr>
        <w:rPr>
          <w:lang w:val="en-IN"/>
        </w:rPr>
      </w:pPr>
      <w:r w:rsidRPr="00F817A3">
        <w:rPr>
          <w:b/>
          <w:bCs/>
          <w:lang w:val="en-IN"/>
        </w:rPr>
        <w:lastRenderedPageBreak/>
        <w:t>Users:</w:t>
      </w:r>
    </w:p>
    <w:p w14:paraId="73CA6200" w14:textId="77777777" w:rsidR="00F817A3" w:rsidRPr="00F817A3" w:rsidRDefault="00F817A3" w:rsidP="00F817A3">
      <w:pPr>
        <w:numPr>
          <w:ilvl w:val="0"/>
          <w:numId w:val="12"/>
        </w:numPr>
        <w:rPr>
          <w:lang w:val="en-IN"/>
        </w:rPr>
      </w:pPr>
      <w:proofErr w:type="spellStart"/>
      <w:r w:rsidRPr="00F817A3">
        <w:rPr>
          <w:lang w:val="en-IN"/>
        </w:rPr>
        <w:t>userId</w:t>
      </w:r>
      <w:proofErr w:type="spellEnd"/>
    </w:p>
    <w:p w14:paraId="361E83BA" w14:textId="77777777" w:rsidR="00F817A3" w:rsidRPr="00F817A3" w:rsidRDefault="00F817A3" w:rsidP="00F817A3">
      <w:pPr>
        <w:numPr>
          <w:ilvl w:val="0"/>
          <w:numId w:val="12"/>
        </w:numPr>
        <w:rPr>
          <w:lang w:val="en-IN"/>
        </w:rPr>
      </w:pPr>
      <w:r w:rsidRPr="00F817A3">
        <w:rPr>
          <w:lang w:val="en-IN"/>
        </w:rPr>
        <w:t>username</w:t>
      </w:r>
    </w:p>
    <w:p w14:paraId="4BB0356F" w14:textId="77777777" w:rsidR="00F817A3" w:rsidRPr="00F817A3" w:rsidRDefault="00F817A3" w:rsidP="00F817A3">
      <w:pPr>
        <w:numPr>
          <w:ilvl w:val="0"/>
          <w:numId w:val="12"/>
        </w:numPr>
        <w:rPr>
          <w:lang w:val="en-IN"/>
        </w:rPr>
      </w:pPr>
      <w:r w:rsidRPr="00F817A3">
        <w:rPr>
          <w:lang w:val="en-IN"/>
        </w:rPr>
        <w:t>email</w:t>
      </w:r>
    </w:p>
    <w:p w14:paraId="41FECC60" w14:textId="77777777" w:rsidR="00F817A3" w:rsidRPr="00F817A3" w:rsidRDefault="00F817A3" w:rsidP="00F817A3">
      <w:pPr>
        <w:numPr>
          <w:ilvl w:val="0"/>
          <w:numId w:val="12"/>
        </w:numPr>
        <w:rPr>
          <w:lang w:val="en-IN"/>
        </w:rPr>
      </w:pPr>
      <w:r w:rsidRPr="00F817A3">
        <w:rPr>
          <w:lang w:val="en-IN"/>
        </w:rPr>
        <w:t>password (hashed)</w:t>
      </w:r>
    </w:p>
    <w:p w14:paraId="66F34BAD" w14:textId="77777777" w:rsidR="00F817A3" w:rsidRPr="00F817A3" w:rsidRDefault="00F817A3" w:rsidP="00F817A3">
      <w:pPr>
        <w:numPr>
          <w:ilvl w:val="0"/>
          <w:numId w:val="12"/>
        </w:numPr>
        <w:rPr>
          <w:lang w:val="en-IN"/>
        </w:rPr>
      </w:pPr>
      <w:r w:rsidRPr="00F817A3">
        <w:rPr>
          <w:lang w:val="en-IN"/>
        </w:rPr>
        <w:t xml:space="preserve">avatar </w:t>
      </w:r>
    </w:p>
    <w:p w14:paraId="02441049" w14:textId="77777777" w:rsidR="00F817A3" w:rsidRPr="00F817A3" w:rsidRDefault="00F817A3" w:rsidP="00F817A3">
      <w:pPr>
        <w:rPr>
          <w:lang w:val="en-IN"/>
        </w:rPr>
      </w:pPr>
      <w:r w:rsidRPr="00F817A3">
        <w:rPr>
          <w:b/>
          <w:bCs/>
          <w:lang w:val="en-IN"/>
        </w:rPr>
        <w:t>Listings:</w:t>
      </w:r>
    </w:p>
    <w:p w14:paraId="08316384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proofErr w:type="spellStart"/>
      <w:r w:rsidRPr="00F817A3">
        <w:rPr>
          <w:lang w:val="en-IN"/>
        </w:rPr>
        <w:t>listingId</w:t>
      </w:r>
      <w:proofErr w:type="spellEnd"/>
    </w:p>
    <w:p w14:paraId="69C36BC3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name</w:t>
      </w:r>
    </w:p>
    <w:p w14:paraId="0909FA24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description</w:t>
      </w:r>
    </w:p>
    <w:p w14:paraId="5ECDE741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address</w:t>
      </w:r>
    </w:p>
    <w:p w14:paraId="1C2DA0F3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proofErr w:type="spellStart"/>
      <w:r w:rsidRPr="00F817A3">
        <w:rPr>
          <w:lang w:val="en-IN"/>
        </w:rPr>
        <w:t>regularPrice</w:t>
      </w:r>
      <w:proofErr w:type="spellEnd"/>
    </w:p>
    <w:p w14:paraId="1D84592E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proofErr w:type="spellStart"/>
      <w:r w:rsidRPr="00F817A3">
        <w:rPr>
          <w:lang w:val="en-IN"/>
        </w:rPr>
        <w:t>discountPrice</w:t>
      </w:r>
      <w:proofErr w:type="spellEnd"/>
    </w:p>
    <w:p w14:paraId="795DF773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bathrooms</w:t>
      </w:r>
    </w:p>
    <w:p w14:paraId="24EAEA65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bedrooms</w:t>
      </w:r>
    </w:p>
    <w:p w14:paraId="632EE2A8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furnished</w:t>
      </w:r>
    </w:p>
    <w:p w14:paraId="18BA2931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parking</w:t>
      </w:r>
    </w:p>
    <w:p w14:paraId="38CAEE54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offer</w:t>
      </w:r>
    </w:p>
    <w:p w14:paraId="5C25E8D3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r w:rsidRPr="00F817A3">
        <w:rPr>
          <w:lang w:val="en-IN"/>
        </w:rPr>
        <w:t>type</w:t>
      </w:r>
    </w:p>
    <w:p w14:paraId="3561DE77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proofErr w:type="spellStart"/>
      <w:r w:rsidRPr="00F817A3">
        <w:rPr>
          <w:lang w:val="en-IN"/>
        </w:rPr>
        <w:t>imageUrls</w:t>
      </w:r>
      <w:proofErr w:type="spellEnd"/>
    </w:p>
    <w:p w14:paraId="06A03FB8" w14:textId="77777777" w:rsidR="00F817A3" w:rsidRPr="00F817A3" w:rsidRDefault="00F817A3" w:rsidP="00F817A3">
      <w:pPr>
        <w:numPr>
          <w:ilvl w:val="0"/>
          <w:numId w:val="13"/>
        </w:numPr>
        <w:rPr>
          <w:lang w:val="en-IN"/>
        </w:rPr>
      </w:pPr>
      <w:proofErr w:type="spellStart"/>
      <w:r w:rsidRPr="00F817A3">
        <w:rPr>
          <w:lang w:val="en-IN"/>
        </w:rPr>
        <w:t>userRef</w:t>
      </w:r>
      <w:proofErr w:type="spellEnd"/>
    </w:p>
    <w:p w14:paraId="4CB92A11" w14:textId="77777777" w:rsidR="00F817A3" w:rsidRPr="00F817A3" w:rsidRDefault="00F817A3" w:rsidP="00F817A3">
      <w:pPr>
        <w:rPr>
          <w:lang w:val="en-IN"/>
        </w:rPr>
      </w:pPr>
      <w:r w:rsidRPr="00F817A3">
        <w:rPr>
          <w:lang w:val="en-IN"/>
        </w:rPr>
        <w:pict w14:anchorId="328072A7">
          <v:rect id="_x0000_i1069" style="width:0;height:1.5pt" o:hralign="center" o:hrstd="t" o:hr="t" fillcolor="#a0a0a0" stroked="f"/>
        </w:pict>
      </w:r>
    </w:p>
    <w:p w14:paraId="768FBF2A" w14:textId="77777777" w:rsidR="00F817A3" w:rsidRPr="00F817A3" w:rsidRDefault="00F817A3" w:rsidP="00BF0245">
      <w:pPr>
        <w:pStyle w:val="Heading2"/>
        <w:rPr>
          <w:lang w:val="en-IN"/>
        </w:rPr>
      </w:pPr>
      <w:r w:rsidRPr="00F817A3">
        <w:rPr>
          <w:lang w:val="en-IN"/>
        </w:rPr>
        <w:t>6. API Design</w:t>
      </w:r>
    </w:p>
    <w:p w14:paraId="03A5AB2B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Endpoints</w:t>
      </w:r>
    </w:p>
    <w:p w14:paraId="05A43C4F" w14:textId="77777777" w:rsidR="00F817A3" w:rsidRPr="00F817A3" w:rsidRDefault="00F817A3" w:rsidP="00F817A3">
      <w:pPr>
        <w:rPr>
          <w:lang w:val="en-IN"/>
        </w:rPr>
      </w:pPr>
      <w:r w:rsidRPr="00F817A3">
        <w:rPr>
          <w:b/>
          <w:bCs/>
          <w:lang w:val="en-IN"/>
        </w:rPr>
        <w:t>User Authentication:</w:t>
      </w:r>
    </w:p>
    <w:p w14:paraId="08AA5235" w14:textId="77777777" w:rsidR="00F817A3" w:rsidRPr="00F817A3" w:rsidRDefault="00F817A3" w:rsidP="00F817A3">
      <w:pPr>
        <w:numPr>
          <w:ilvl w:val="0"/>
          <w:numId w:val="14"/>
        </w:numPr>
        <w:rPr>
          <w:lang w:val="en-IN"/>
        </w:rPr>
      </w:pPr>
      <w:r w:rsidRPr="00F817A3">
        <w:rPr>
          <w:lang w:val="en-IN"/>
        </w:rPr>
        <w:t>POST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/auth/signup</w:t>
      </w:r>
    </w:p>
    <w:p w14:paraId="092074E1" w14:textId="77777777" w:rsidR="00F817A3" w:rsidRPr="00F817A3" w:rsidRDefault="00F817A3" w:rsidP="00F817A3">
      <w:pPr>
        <w:numPr>
          <w:ilvl w:val="0"/>
          <w:numId w:val="14"/>
        </w:numPr>
        <w:rPr>
          <w:lang w:val="en-IN"/>
        </w:rPr>
      </w:pPr>
      <w:r w:rsidRPr="00F817A3">
        <w:rPr>
          <w:lang w:val="en-IN"/>
        </w:rPr>
        <w:lastRenderedPageBreak/>
        <w:t>POST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/auth/login</w:t>
      </w:r>
    </w:p>
    <w:p w14:paraId="3D308300" w14:textId="77777777" w:rsidR="00F817A3" w:rsidRPr="00F817A3" w:rsidRDefault="00F817A3" w:rsidP="00F817A3">
      <w:pPr>
        <w:numPr>
          <w:ilvl w:val="0"/>
          <w:numId w:val="14"/>
        </w:numPr>
        <w:rPr>
          <w:lang w:val="en-IN"/>
        </w:rPr>
      </w:pPr>
      <w:r w:rsidRPr="00F817A3">
        <w:rPr>
          <w:lang w:val="en-IN"/>
        </w:rPr>
        <w:t>POST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/auth/google</w:t>
      </w:r>
    </w:p>
    <w:p w14:paraId="091E77BC" w14:textId="77777777" w:rsidR="00F817A3" w:rsidRPr="00F817A3" w:rsidRDefault="00F817A3" w:rsidP="00F817A3">
      <w:pPr>
        <w:numPr>
          <w:ilvl w:val="0"/>
          <w:numId w:val="14"/>
        </w:numPr>
        <w:rPr>
          <w:lang w:val="en-IN"/>
        </w:rPr>
      </w:pPr>
      <w:r w:rsidRPr="00F817A3">
        <w:rPr>
          <w:lang w:val="en-IN"/>
        </w:rPr>
        <w:t>POST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/auth/forgot-password</w:t>
      </w:r>
    </w:p>
    <w:p w14:paraId="70E42DE0" w14:textId="77777777" w:rsidR="00F817A3" w:rsidRPr="00F817A3" w:rsidRDefault="00F817A3" w:rsidP="00F817A3">
      <w:pPr>
        <w:numPr>
          <w:ilvl w:val="0"/>
          <w:numId w:val="14"/>
        </w:numPr>
        <w:rPr>
          <w:lang w:val="en-IN"/>
        </w:rPr>
      </w:pPr>
      <w:r w:rsidRPr="00F817A3">
        <w:rPr>
          <w:lang w:val="en-IN"/>
        </w:rPr>
        <w:t>POST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/auth/logout</w:t>
      </w:r>
    </w:p>
    <w:p w14:paraId="7CC0EE9F" w14:textId="77777777" w:rsidR="00F817A3" w:rsidRPr="00F817A3" w:rsidRDefault="00F817A3" w:rsidP="00F817A3">
      <w:pPr>
        <w:rPr>
          <w:lang w:val="en-IN"/>
        </w:rPr>
      </w:pPr>
      <w:r w:rsidRPr="00F817A3">
        <w:rPr>
          <w:b/>
          <w:bCs/>
          <w:lang w:val="en-IN"/>
        </w:rPr>
        <w:t>CRUD Operations:</w:t>
      </w:r>
    </w:p>
    <w:p w14:paraId="108F3A88" w14:textId="77777777" w:rsidR="00F817A3" w:rsidRPr="00F817A3" w:rsidRDefault="00F817A3" w:rsidP="00F817A3">
      <w:pPr>
        <w:numPr>
          <w:ilvl w:val="0"/>
          <w:numId w:val="15"/>
        </w:numPr>
        <w:rPr>
          <w:lang w:val="en-IN"/>
        </w:rPr>
      </w:pPr>
      <w:r w:rsidRPr="00F817A3">
        <w:rPr>
          <w:lang w:val="en-IN"/>
        </w:rPr>
        <w:t>GET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/listings</w:t>
      </w:r>
    </w:p>
    <w:p w14:paraId="61C5351E" w14:textId="77777777" w:rsidR="00F817A3" w:rsidRPr="00F817A3" w:rsidRDefault="00F817A3" w:rsidP="00F817A3">
      <w:pPr>
        <w:numPr>
          <w:ilvl w:val="0"/>
          <w:numId w:val="15"/>
        </w:numPr>
        <w:rPr>
          <w:lang w:val="en-IN"/>
        </w:rPr>
      </w:pPr>
      <w:r w:rsidRPr="00F817A3">
        <w:rPr>
          <w:lang w:val="en-IN"/>
        </w:rPr>
        <w:t>POST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/listings</w:t>
      </w:r>
    </w:p>
    <w:p w14:paraId="6593A533" w14:textId="77777777" w:rsidR="00F817A3" w:rsidRPr="00F817A3" w:rsidRDefault="00F817A3" w:rsidP="00F817A3">
      <w:pPr>
        <w:numPr>
          <w:ilvl w:val="0"/>
          <w:numId w:val="15"/>
        </w:numPr>
        <w:rPr>
          <w:lang w:val="en-IN"/>
        </w:rPr>
      </w:pPr>
      <w:r w:rsidRPr="00F817A3">
        <w:rPr>
          <w:lang w:val="en-IN"/>
        </w:rPr>
        <w:t>PUT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/listings/:id</w:t>
      </w:r>
    </w:p>
    <w:p w14:paraId="6C35858B" w14:textId="77777777" w:rsidR="00F817A3" w:rsidRPr="00F817A3" w:rsidRDefault="00F817A3" w:rsidP="00F817A3">
      <w:pPr>
        <w:numPr>
          <w:ilvl w:val="0"/>
          <w:numId w:val="15"/>
        </w:numPr>
        <w:rPr>
          <w:lang w:val="en-IN"/>
        </w:rPr>
      </w:pPr>
      <w:r w:rsidRPr="00F817A3">
        <w:rPr>
          <w:lang w:val="en-IN"/>
        </w:rPr>
        <w:t>DELETE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/listings/:id</w:t>
      </w:r>
    </w:p>
    <w:p w14:paraId="5C51148A" w14:textId="77777777" w:rsidR="00F817A3" w:rsidRPr="00F817A3" w:rsidRDefault="00F817A3" w:rsidP="00F817A3">
      <w:pPr>
        <w:rPr>
          <w:lang w:val="en-IN"/>
        </w:rPr>
      </w:pPr>
      <w:r w:rsidRPr="00F817A3">
        <w:rPr>
          <w:b/>
          <w:bCs/>
          <w:lang w:val="en-IN"/>
        </w:rPr>
        <w:t>Search:</w:t>
      </w:r>
    </w:p>
    <w:p w14:paraId="2D8DD377" w14:textId="77777777" w:rsidR="00F817A3" w:rsidRPr="00F817A3" w:rsidRDefault="00F817A3" w:rsidP="00F817A3">
      <w:pPr>
        <w:numPr>
          <w:ilvl w:val="0"/>
          <w:numId w:val="16"/>
        </w:numPr>
        <w:rPr>
          <w:lang w:val="en-IN"/>
        </w:rPr>
      </w:pPr>
      <w:r w:rsidRPr="00F817A3">
        <w:rPr>
          <w:lang w:val="en-IN"/>
        </w:rPr>
        <w:t>GET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/listings/search (with filters: type, price, location, etc.)</w:t>
      </w:r>
    </w:p>
    <w:p w14:paraId="34F65433" w14:textId="77777777" w:rsidR="00F817A3" w:rsidRPr="00F817A3" w:rsidRDefault="00F817A3" w:rsidP="00F817A3">
      <w:pPr>
        <w:rPr>
          <w:lang w:val="en-IN"/>
        </w:rPr>
      </w:pPr>
      <w:r w:rsidRPr="00F817A3">
        <w:rPr>
          <w:b/>
          <w:bCs/>
          <w:lang w:val="en-IN"/>
        </w:rPr>
        <w:t>User Operations:</w:t>
      </w:r>
    </w:p>
    <w:p w14:paraId="6908E571" w14:textId="77777777" w:rsidR="00F817A3" w:rsidRPr="00F817A3" w:rsidRDefault="00F817A3" w:rsidP="00F817A3">
      <w:pPr>
        <w:numPr>
          <w:ilvl w:val="0"/>
          <w:numId w:val="17"/>
        </w:numPr>
        <w:rPr>
          <w:lang w:val="en-IN"/>
        </w:rPr>
      </w:pPr>
      <w:r w:rsidRPr="00F817A3">
        <w:rPr>
          <w:lang w:val="en-IN"/>
        </w:rPr>
        <w:t>GET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/users/:id</w:t>
      </w:r>
    </w:p>
    <w:p w14:paraId="155713BE" w14:textId="77777777" w:rsidR="00F817A3" w:rsidRPr="00F817A3" w:rsidRDefault="00F817A3" w:rsidP="00F817A3">
      <w:pPr>
        <w:numPr>
          <w:ilvl w:val="0"/>
          <w:numId w:val="17"/>
        </w:numPr>
        <w:rPr>
          <w:lang w:val="en-IN"/>
        </w:rPr>
      </w:pPr>
      <w:r w:rsidRPr="00F817A3">
        <w:rPr>
          <w:lang w:val="en-IN"/>
        </w:rPr>
        <w:t>PUT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/users/:id</w:t>
      </w:r>
    </w:p>
    <w:p w14:paraId="489D24E2" w14:textId="77777777" w:rsidR="00F817A3" w:rsidRPr="00F817A3" w:rsidRDefault="00F817A3" w:rsidP="00F817A3">
      <w:pPr>
        <w:numPr>
          <w:ilvl w:val="0"/>
          <w:numId w:val="17"/>
        </w:numPr>
        <w:rPr>
          <w:lang w:val="en-IN"/>
        </w:rPr>
      </w:pPr>
      <w:r w:rsidRPr="00F817A3">
        <w:rPr>
          <w:lang w:val="en-IN"/>
        </w:rPr>
        <w:t>DELETE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/users/:id</w:t>
      </w:r>
    </w:p>
    <w:p w14:paraId="4F9CC92B" w14:textId="77777777" w:rsidR="00F817A3" w:rsidRPr="00F817A3" w:rsidRDefault="00F817A3" w:rsidP="00F817A3">
      <w:pPr>
        <w:numPr>
          <w:ilvl w:val="0"/>
          <w:numId w:val="17"/>
        </w:numPr>
        <w:rPr>
          <w:lang w:val="en-IN"/>
        </w:rPr>
      </w:pPr>
      <w:r w:rsidRPr="00F817A3">
        <w:rPr>
          <w:lang w:val="en-IN"/>
        </w:rPr>
        <w:t>GET /</w:t>
      </w:r>
      <w:proofErr w:type="spellStart"/>
      <w:r w:rsidRPr="00F817A3">
        <w:rPr>
          <w:lang w:val="en-IN"/>
        </w:rPr>
        <w:t>api</w:t>
      </w:r>
      <w:proofErr w:type="spellEnd"/>
      <w:r w:rsidRPr="00F817A3">
        <w:rPr>
          <w:lang w:val="en-IN"/>
        </w:rPr>
        <w:t>/users/:id/listings</w:t>
      </w:r>
    </w:p>
    <w:p w14:paraId="4CDE5302" w14:textId="77777777" w:rsidR="00F817A3" w:rsidRPr="00F817A3" w:rsidRDefault="00F817A3" w:rsidP="00F817A3">
      <w:pPr>
        <w:rPr>
          <w:lang w:val="en-IN"/>
        </w:rPr>
      </w:pPr>
      <w:r w:rsidRPr="00F817A3">
        <w:rPr>
          <w:lang w:val="en-IN"/>
        </w:rPr>
        <w:pict w14:anchorId="04BB44F7">
          <v:rect id="_x0000_i1070" style="width:0;height:1.5pt" o:hralign="center" o:hrstd="t" o:hr="t" fillcolor="#a0a0a0" stroked="f"/>
        </w:pict>
      </w:r>
    </w:p>
    <w:p w14:paraId="08234C25" w14:textId="77777777" w:rsidR="00F817A3" w:rsidRPr="00F817A3" w:rsidRDefault="00F817A3" w:rsidP="005B0624">
      <w:pPr>
        <w:pStyle w:val="Heading2"/>
        <w:rPr>
          <w:lang w:val="en-IN"/>
        </w:rPr>
      </w:pPr>
      <w:r w:rsidRPr="00F817A3">
        <w:rPr>
          <w:lang w:val="en-IN"/>
        </w:rPr>
        <w:t>7. Frontend Design</w:t>
      </w:r>
    </w:p>
    <w:p w14:paraId="4D2CE7CE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UI/UX Wireframes</w:t>
      </w:r>
    </w:p>
    <w:p w14:paraId="4EC5A4CC" w14:textId="77777777" w:rsidR="00F817A3" w:rsidRPr="00F817A3" w:rsidRDefault="00F817A3" w:rsidP="00F817A3">
      <w:pPr>
        <w:numPr>
          <w:ilvl w:val="0"/>
          <w:numId w:val="18"/>
        </w:numPr>
        <w:rPr>
          <w:lang w:val="en-IN"/>
        </w:rPr>
      </w:pPr>
      <w:r w:rsidRPr="00F817A3">
        <w:rPr>
          <w:lang w:val="en-IN"/>
        </w:rPr>
        <w:t>Login Page</w:t>
      </w:r>
    </w:p>
    <w:p w14:paraId="0F501395" w14:textId="77777777" w:rsidR="00F817A3" w:rsidRPr="00F817A3" w:rsidRDefault="00F817A3" w:rsidP="00F817A3">
      <w:pPr>
        <w:numPr>
          <w:ilvl w:val="0"/>
          <w:numId w:val="18"/>
        </w:numPr>
        <w:rPr>
          <w:lang w:val="en-IN"/>
        </w:rPr>
      </w:pPr>
      <w:r w:rsidRPr="00F817A3">
        <w:rPr>
          <w:lang w:val="en-IN"/>
        </w:rPr>
        <w:t>Dashboard</w:t>
      </w:r>
    </w:p>
    <w:p w14:paraId="0E0BFD12" w14:textId="77777777" w:rsidR="00F817A3" w:rsidRPr="00F817A3" w:rsidRDefault="00F817A3" w:rsidP="00F817A3">
      <w:pPr>
        <w:numPr>
          <w:ilvl w:val="0"/>
          <w:numId w:val="18"/>
        </w:numPr>
        <w:rPr>
          <w:lang w:val="en-IN"/>
        </w:rPr>
      </w:pPr>
      <w:r w:rsidRPr="00F817A3">
        <w:rPr>
          <w:lang w:val="en-IN"/>
        </w:rPr>
        <w:t>Listings Page</w:t>
      </w:r>
    </w:p>
    <w:p w14:paraId="7CF84904" w14:textId="77777777" w:rsidR="00F817A3" w:rsidRPr="00F817A3" w:rsidRDefault="00F817A3" w:rsidP="00F817A3">
      <w:pPr>
        <w:numPr>
          <w:ilvl w:val="0"/>
          <w:numId w:val="18"/>
        </w:numPr>
        <w:rPr>
          <w:lang w:val="en-IN"/>
        </w:rPr>
      </w:pPr>
      <w:r w:rsidRPr="00F817A3">
        <w:rPr>
          <w:lang w:val="en-IN"/>
        </w:rPr>
        <w:t>Listing Detail Page</w:t>
      </w:r>
    </w:p>
    <w:p w14:paraId="5C162878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Component Hierarchy</w:t>
      </w:r>
    </w:p>
    <w:p w14:paraId="591B73E9" w14:textId="77777777" w:rsidR="00F817A3" w:rsidRPr="00F817A3" w:rsidRDefault="00F817A3" w:rsidP="00F817A3">
      <w:pPr>
        <w:numPr>
          <w:ilvl w:val="0"/>
          <w:numId w:val="19"/>
        </w:numPr>
        <w:rPr>
          <w:lang w:val="en-IN"/>
        </w:rPr>
      </w:pPr>
      <w:r w:rsidRPr="00F817A3">
        <w:rPr>
          <w:lang w:val="en-IN"/>
        </w:rPr>
        <w:t>App</w:t>
      </w:r>
    </w:p>
    <w:p w14:paraId="0D3A9634" w14:textId="77777777" w:rsidR="00F817A3" w:rsidRPr="00F817A3" w:rsidRDefault="00F817A3" w:rsidP="00F817A3">
      <w:pPr>
        <w:numPr>
          <w:ilvl w:val="1"/>
          <w:numId w:val="19"/>
        </w:numPr>
        <w:rPr>
          <w:lang w:val="en-IN"/>
        </w:rPr>
      </w:pPr>
      <w:r w:rsidRPr="00F817A3">
        <w:rPr>
          <w:lang w:val="en-IN"/>
        </w:rPr>
        <w:t>Navbar</w:t>
      </w:r>
    </w:p>
    <w:p w14:paraId="1BA0F33A" w14:textId="77777777" w:rsidR="00F817A3" w:rsidRPr="00F817A3" w:rsidRDefault="00F817A3" w:rsidP="00F817A3">
      <w:pPr>
        <w:numPr>
          <w:ilvl w:val="1"/>
          <w:numId w:val="19"/>
        </w:numPr>
        <w:rPr>
          <w:lang w:val="en-IN"/>
        </w:rPr>
      </w:pPr>
      <w:r w:rsidRPr="00F817A3">
        <w:rPr>
          <w:lang w:val="en-IN"/>
        </w:rPr>
        <w:lastRenderedPageBreak/>
        <w:t>Footer</w:t>
      </w:r>
    </w:p>
    <w:p w14:paraId="089FC39A" w14:textId="77777777" w:rsidR="00F817A3" w:rsidRPr="00F817A3" w:rsidRDefault="00F817A3" w:rsidP="00F817A3">
      <w:pPr>
        <w:numPr>
          <w:ilvl w:val="1"/>
          <w:numId w:val="19"/>
        </w:numPr>
        <w:rPr>
          <w:lang w:val="en-IN"/>
        </w:rPr>
      </w:pPr>
      <w:r w:rsidRPr="00F817A3">
        <w:rPr>
          <w:lang w:val="en-IN"/>
        </w:rPr>
        <w:t>Routes</w:t>
      </w:r>
    </w:p>
    <w:p w14:paraId="741FA204" w14:textId="77777777" w:rsidR="00F817A3" w:rsidRPr="00F817A3" w:rsidRDefault="00F817A3" w:rsidP="00F817A3">
      <w:pPr>
        <w:numPr>
          <w:ilvl w:val="2"/>
          <w:numId w:val="19"/>
        </w:numPr>
        <w:rPr>
          <w:lang w:val="en-IN"/>
        </w:rPr>
      </w:pPr>
      <w:proofErr w:type="spellStart"/>
      <w:r w:rsidRPr="00F817A3">
        <w:rPr>
          <w:lang w:val="en-IN"/>
        </w:rPr>
        <w:t>LoginPage</w:t>
      </w:r>
      <w:proofErr w:type="spellEnd"/>
    </w:p>
    <w:p w14:paraId="7C9760B2" w14:textId="77777777" w:rsidR="00F817A3" w:rsidRPr="00F817A3" w:rsidRDefault="00F817A3" w:rsidP="00F817A3">
      <w:pPr>
        <w:numPr>
          <w:ilvl w:val="2"/>
          <w:numId w:val="19"/>
        </w:numPr>
        <w:rPr>
          <w:lang w:val="en-IN"/>
        </w:rPr>
      </w:pPr>
      <w:r w:rsidRPr="00F817A3">
        <w:rPr>
          <w:lang w:val="en-IN"/>
        </w:rPr>
        <w:t>Dashboard</w:t>
      </w:r>
    </w:p>
    <w:p w14:paraId="56658692" w14:textId="77777777" w:rsidR="00F817A3" w:rsidRPr="00F817A3" w:rsidRDefault="00F817A3" w:rsidP="00F817A3">
      <w:pPr>
        <w:numPr>
          <w:ilvl w:val="2"/>
          <w:numId w:val="19"/>
        </w:numPr>
        <w:rPr>
          <w:lang w:val="en-IN"/>
        </w:rPr>
      </w:pPr>
      <w:proofErr w:type="spellStart"/>
      <w:r w:rsidRPr="00F817A3">
        <w:rPr>
          <w:lang w:val="en-IN"/>
        </w:rPr>
        <w:t>ListingsPage</w:t>
      </w:r>
      <w:proofErr w:type="spellEnd"/>
    </w:p>
    <w:p w14:paraId="0FE87D43" w14:textId="77777777" w:rsidR="00F817A3" w:rsidRPr="00F817A3" w:rsidRDefault="00F817A3" w:rsidP="00F817A3">
      <w:pPr>
        <w:numPr>
          <w:ilvl w:val="2"/>
          <w:numId w:val="19"/>
        </w:numPr>
        <w:rPr>
          <w:lang w:val="en-IN"/>
        </w:rPr>
      </w:pPr>
      <w:proofErr w:type="spellStart"/>
      <w:r w:rsidRPr="00F817A3">
        <w:rPr>
          <w:lang w:val="en-IN"/>
        </w:rPr>
        <w:t>ListingDetailPage</w:t>
      </w:r>
      <w:proofErr w:type="spellEnd"/>
    </w:p>
    <w:p w14:paraId="651A2E3B" w14:textId="77777777" w:rsidR="00F817A3" w:rsidRPr="00F817A3" w:rsidRDefault="00F817A3" w:rsidP="00F817A3">
      <w:pPr>
        <w:numPr>
          <w:ilvl w:val="2"/>
          <w:numId w:val="19"/>
        </w:numPr>
        <w:rPr>
          <w:lang w:val="en-IN"/>
        </w:rPr>
      </w:pPr>
      <w:proofErr w:type="spellStart"/>
      <w:r w:rsidRPr="00F817A3">
        <w:rPr>
          <w:lang w:val="en-IN"/>
        </w:rPr>
        <w:t>NotFound</w:t>
      </w:r>
      <w:proofErr w:type="spellEnd"/>
    </w:p>
    <w:p w14:paraId="386C84CC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Pages and Component Progress</w:t>
      </w:r>
    </w:p>
    <w:p w14:paraId="362F4726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About.jsx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Complete about page</w:t>
      </w:r>
    </w:p>
    <w:p w14:paraId="4EC949C1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CreateListing.jsx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Complete listing page</w:t>
      </w:r>
    </w:p>
    <w:p w14:paraId="1B1F5FDC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Home.jsx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Complete home page</w:t>
      </w:r>
    </w:p>
    <w:p w14:paraId="1DAD403C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Listing.jsx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Create the listing item component and show listings</w:t>
      </w:r>
    </w:p>
    <w:p w14:paraId="1A85F1F3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Profile.jsx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Complete update listing functionality</w:t>
      </w:r>
    </w:p>
    <w:p w14:paraId="1F9FBAF1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Search.jsx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Add "show more listings" functionality</w:t>
      </w:r>
    </w:p>
    <w:p w14:paraId="4DD363DA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SignIn.jsx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Create and add OAuth component</w:t>
      </w:r>
    </w:p>
    <w:p w14:paraId="41AA73CB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SignUp.jsx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Create and add OAuth component</w:t>
      </w:r>
    </w:p>
    <w:p w14:paraId="4329052B" w14:textId="77777777" w:rsidR="00F817A3" w:rsidRPr="00F817A3" w:rsidRDefault="00F817A3" w:rsidP="00F817A3">
      <w:pPr>
        <w:numPr>
          <w:ilvl w:val="0"/>
          <w:numId w:val="20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UpdateListing.jsx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Complete update listing functionality</w:t>
      </w:r>
    </w:p>
    <w:p w14:paraId="17B814F8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Styling</w:t>
      </w:r>
    </w:p>
    <w:p w14:paraId="0C09397A" w14:textId="77777777" w:rsidR="00F817A3" w:rsidRPr="00F817A3" w:rsidRDefault="00F817A3" w:rsidP="00F817A3">
      <w:pPr>
        <w:numPr>
          <w:ilvl w:val="0"/>
          <w:numId w:val="21"/>
        </w:numPr>
        <w:rPr>
          <w:lang w:val="en-IN"/>
        </w:rPr>
      </w:pPr>
      <w:r w:rsidRPr="00F817A3">
        <w:rPr>
          <w:b/>
          <w:bCs/>
          <w:lang w:val="en-IN"/>
        </w:rPr>
        <w:t>Tailwind CSS:</w:t>
      </w:r>
    </w:p>
    <w:p w14:paraId="58EEA674" w14:textId="77777777" w:rsidR="00F817A3" w:rsidRPr="00F817A3" w:rsidRDefault="00F817A3" w:rsidP="00F817A3">
      <w:pPr>
        <w:numPr>
          <w:ilvl w:val="1"/>
          <w:numId w:val="21"/>
        </w:numPr>
        <w:rPr>
          <w:lang w:val="en-IN"/>
        </w:rPr>
      </w:pPr>
      <w:r w:rsidRPr="00F817A3">
        <w:rPr>
          <w:lang w:val="en-IN"/>
        </w:rPr>
        <w:t>Modern and responsive design with utility-first classes</w:t>
      </w:r>
    </w:p>
    <w:p w14:paraId="5674A5A1" w14:textId="77777777" w:rsidR="00F817A3" w:rsidRPr="00F817A3" w:rsidRDefault="00F817A3" w:rsidP="00F817A3">
      <w:pPr>
        <w:rPr>
          <w:lang w:val="en-IN"/>
        </w:rPr>
      </w:pPr>
      <w:r w:rsidRPr="00F817A3">
        <w:rPr>
          <w:lang w:val="en-IN"/>
        </w:rPr>
        <w:pict w14:anchorId="1F517879">
          <v:rect id="_x0000_i1071" style="width:0;height:1.5pt" o:hralign="center" o:hrstd="t" o:hr="t" fillcolor="#a0a0a0" stroked="f"/>
        </w:pict>
      </w:r>
    </w:p>
    <w:p w14:paraId="5402E422" w14:textId="77777777" w:rsidR="00F817A3" w:rsidRPr="00F817A3" w:rsidRDefault="00F817A3" w:rsidP="005B0624">
      <w:pPr>
        <w:pStyle w:val="Heading2"/>
        <w:rPr>
          <w:lang w:val="en-IN"/>
        </w:rPr>
      </w:pPr>
      <w:r w:rsidRPr="00F817A3">
        <w:rPr>
          <w:lang w:val="en-IN"/>
        </w:rPr>
        <w:t>8. Deployment Strategy</w:t>
      </w:r>
    </w:p>
    <w:p w14:paraId="0DF6D39B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Hosting</w:t>
      </w:r>
    </w:p>
    <w:p w14:paraId="5120A053" w14:textId="77777777" w:rsidR="00F817A3" w:rsidRPr="00F817A3" w:rsidRDefault="00F817A3" w:rsidP="00F817A3">
      <w:pPr>
        <w:numPr>
          <w:ilvl w:val="0"/>
          <w:numId w:val="22"/>
        </w:numPr>
        <w:rPr>
          <w:lang w:val="en-IN"/>
        </w:rPr>
      </w:pPr>
      <w:r w:rsidRPr="00F817A3">
        <w:rPr>
          <w:b/>
          <w:bCs/>
          <w:lang w:val="en-IN"/>
        </w:rPr>
        <w:t>Frontend:</w:t>
      </w:r>
      <w:r w:rsidRPr="00F817A3">
        <w:rPr>
          <w:lang w:val="en-IN"/>
        </w:rPr>
        <w:t xml:space="preserve"> </w:t>
      </w:r>
      <w:proofErr w:type="spellStart"/>
      <w:r w:rsidRPr="00F817A3">
        <w:rPr>
          <w:lang w:val="en-IN"/>
        </w:rPr>
        <w:t>Vercel</w:t>
      </w:r>
      <w:proofErr w:type="spellEnd"/>
      <w:r w:rsidRPr="00F817A3">
        <w:rPr>
          <w:lang w:val="en-IN"/>
        </w:rPr>
        <w:t xml:space="preserve"> or Netlify</w:t>
      </w:r>
    </w:p>
    <w:p w14:paraId="0B31F893" w14:textId="0C08314E" w:rsidR="00F817A3" w:rsidRPr="00F817A3" w:rsidRDefault="00F817A3" w:rsidP="00F817A3">
      <w:pPr>
        <w:numPr>
          <w:ilvl w:val="0"/>
          <w:numId w:val="22"/>
        </w:numPr>
        <w:rPr>
          <w:lang w:val="en-IN"/>
        </w:rPr>
      </w:pPr>
      <w:r w:rsidRPr="00F817A3">
        <w:rPr>
          <w:b/>
          <w:bCs/>
          <w:lang w:val="en-IN"/>
        </w:rPr>
        <w:t>Backend:</w:t>
      </w:r>
      <w:r w:rsidRPr="00F817A3">
        <w:rPr>
          <w:lang w:val="en-IN"/>
        </w:rPr>
        <w:t xml:space="preserve"> Render or AWS</w:t>
      </w:r>
      <w:r w:rsidRPr="00F817A3">
        <w:rPr>
          <w:lang w:val="en-IN"/>
        </w:rPr>
        <w:pict w14:anchorId="13876B0A">
          <v:rect id="_x0000_i1072" style="width:0;height:1.5pt" o:hralign="center" o:hrstd="t" o:hr="t" fillcolor="#a0a0a0" stroked="f"/>
        </w:pict>
      </w:r>
    </w:p>
    <w:p w14:paraId="1719C7DE" w14:textId="77777777" w:rsidR="00F817A3" w:rsidRPr="00F817A3" w:rsidRDefault="00F817A3" w:rsidP="005B0624">
      <w:pPr>
        <w:pStyle w:val="Heading2"/>
        <w:rPr>
          <w:lang w:val="en-IN"/>
        </w:rPr>
      </w:pPr>
      <w:r w:rsidRPr="00F817A3">
        <w:rPr>
          <w:lang w:val="en-IN"/>
        </w:rPr>
        <w:lastRenderedPageBreak/>
        <w:t>9. Technologies and Tools</w:t>
      </w:r>
    </w:p>
    <w:p w14:paraId="5315466C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MongoDB:</w:t>
      </w:r>
      <w:r w:rsidRPr="00F817A3">
        <w:rPr>
          <w:lang w:val="en-IN"/>
        </w:rPr>
        <w:t xml:space="preserve"> Database</w:t>
      </w:r>
    </w:p>
    <w:p w14:paraId="723B6E9B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Express.js:</w:t>
      </w:r>
      <w:r w:rsidRPr="00F817A3">
        <w:rPr>
          <w:lang w:val="en-IN"/>
        </w:rPr>
        <w:t xml:space="preserve"> Backend framework</w:t>
      </w:r>
    </w:p>
    <w:p w14:paraId="6D0F1430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React.js:</w:t>
      </w:r>
      <w:r w:rsidRPr="00F817A3">
        <w:rPr>
          <w:lang w:val="en-IN"/>
        </w:rPr>
        <w:t xml:space="preserve"> Frontend framework</w:t>
      </w:r>
    </w:p>
    <w:p w14:paraId="76865438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Node.js:</w:t>
      </w:r>
      <w:r w:rsidRPr="00F817A3">
        <w:rPr>
          <w:lang w:val="en-IN"/>
        </w:rPr>
        <w:t xml:space="preserve"> Runtime</w:t>
      </w:r>
    </w:p>
    <w:p w14:paraId="1A59E002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Firebase:</w:t>
      </w:r>
      <w:r w:rsidRPr="00F817A3">
        <w:rPr>
          <w:lang w:val="en-IN"/>
        </w:rPr>
        <w:t xml:space="preserve"> Image uploads</w:t>
      </w:r>
    </w:p>
    <w:p w14:paraId="04F3635A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proofErr w:type="spellStart"/>
      <w:r w:rsidRPr="00F817A3">
        <w:rPr>
          <w:b/>
          <w:bCs/>
          <w:lang w:val="en-IN"/>
        </w:rPr>
        <w:t>bcryptjs</w:t>
      </w:r>
      <w:proofErr w:type="spellEnd"/>
      <w:r w:rsidRPr="00F817A3">
        <w:rPr>
          <w:b/>
          <w:bCs/>
          <w:lang w:val="en-IN"/>
        </w:rPr>
        <w:t>:</w:t>
      </w:r>
      <w:r w:rsidRPr="00F817A3">
        <w:rPr>
          <w:lang w:val="en-IN"/>
        </w:rPr>
        <w:t xml:space="preserve"> Password hashing</w:t>
      </w:r>
    </w:p>
    <w:p w14:paraId="08373722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JWT:</w:t>
      </w:r>
      <w:r w:rsidRPr="00F817A3">
        <w:rPr>
          <w:lang w:val="en-IN"/>
        </w:rPr>
        <w:t xml:space="preserve"> Token-based authentication</w:t>
      </w:r>
    </w:p>
    <w:p w14:paraId="494AD91C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Git/GitHub:</w:t>
      </w:r>
      <w:r w:rsidRPr="00F817A3">
        <w:rPr>
          <w:lang w:val="en-IN"/>
        </w:rPr>
        <w:t xml:space="preserve"> Version control</w:t>
      </w:r>
    </w:p>
    <w:p w14:paraId="5777E521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Postman:</w:t>
      </w:r>
      <w:r w:rsidRPr="00F817A3">
        <w:rPr>
          <w:lang w:val="en-IN"/>
        </w:rPr>
        <w:t xml:space="preserve"> API testing</w:t>
      </w:r>
    </w:p>
    <w:p w14:paraId="2D9E1AA6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Redux Toolkit:</w:t>
      </w:r>
      <w:r w:rsidRPr="00F817A3">
        <w:rPr>
          <w:lang w:val="en-IN"/>
        </w:rPr>
        <w:t xml:space="preserve"> State management</w:t>
      </w:r>
    </w:p>
    <w:p w14:paraId="25712F38" w14:textId="77777777" w:rsidR="00F817A3" w:rsidRPr="00F817A3" w:rsidRDefault="00F817A3" w:rsidP="00F817A3">
      <w:pPr>
        <w:numPr>
          <w:ilvl w:val="0"/>
          <w:numId w:val="24"/>
        </w:numPr>
        <w:rPr>
          <w:lang w:val="en-IN"/>
        </w:rPr>
      </w:pPr>
      <w:r w:rsidRPr="00F817A3">
        <w:rPr>
          <w:b/>
          <w:bCs/>
          <w:lang w:val="en-IN"/>
        </w:rPr>
        <w:t>Tailwind CSS:</w:t>
      </w:r>
      <w:r w:rsidRPr="00F817A3">
        <w:rPr>
          <w:lang w:val="en-IN"/>
        </w:rPr>
        <w:t xml:space="preserve"> Styling</w:t>
      </w:r>
    </w:p>
    <w:p w14:paraId="022D33D1" w14:textId="77777777" w:rsidR="00F817A3" w:rsidRPr="00F817A3" w:rsidRDefault="00F817A3" w:rsidP="00F817A3">
      <w:pPr>
        <w:rPr>
          <w:lang w:val="en-IN"/>
        </w:rPr>
      </w:pPr>
      <w:r w:rsidRPr="00F817A3">
        <w:rPr>
          <w:lang w:val="en-IN"/>
        </w:rPr>
        <w:pict w14:anchorId="4D221122">
          <v:rect id="_x0000_i1073" style="width:0;height:1.5pt" o:hralign="center" o:hrstd="t" o:hr="t" fillcolor="#a0a0a0" stroked="f"/>
        </w:pict>
      </w:r>
    </w:p>
    <w:p w14:paraId="1B297C72" w14:textId="77777777" w:rsidR="00F817A3" w:rsidRPr="00F817A3" w:rsidRDefault="00F817A3" w:rsidP="005B0624">
      <w:pPr>
        <w:pStyle w:val="Heading2"/>
        <w:rPr>
          <w:lang w:val="en-IN"/>
        </w:rPr>
      </w:pPr>
      <w:r w:rsidRPr="00F817A3">
        <w:rPr>
          <w:lang w:val="en-IN"/>
        </w:rPr>
        <w:t>10. Timeline</w:t>
      </w:r>
    </w:p>
    <w:p w14:paraId="2197D8A4" w14:textId="77777777" w:rsidR="00F817A3" w:rsidRPr="00F817A3" w:rsidRDefault="00F817A3" w:rsidP="00F817A3">
      <w:pPr>
        <w:rPr>
          <w:b/>
          <w:bCs/>
          <w:lang w:val="en-IN"/>
        </w:rPr>
      </w:pPr>
      <w:r w:rsidRPr="00F817A3">
        <w:rPr>
          <w:b/>
          <w:bCs/>
          <w:lang w:val="en-IN"/>
        </w:rPr>
        <w:t>Milestones</w:t>
      </w:r>
    </w:p>
    <w:p w14:paraId="595ED109" w14:textId="1F472B4B" w:rsidR="00F817A3" w:rsidRPr="00F817A3" w:rsidRDefault="00F817A3" w:rsidP="00F817A3">
      <w:pPr>
        <w:numPr>
          <w:ilvl w:val="0"/>
          <w:numId w:val="25"/>
        </w:numPr>
        <w:rPr>
          <w:lang w:val="en-IN"/>
        </w:rPr>
      </w:pPr>
      <w:r w:rsidRPr="00F817A3">
        <w:rPr>
          <w:lang w:val="en-IN"/>
        </w:rPr>
        <w:t xml:space="preserve"> Requirement gathering and planning</w:t>
      </w:r>
    </w:p>
    <w:p w14:paraId="25862EB9" w14:textId="6DA6AC4E" w:rsidR="00F817A3" w:rsidRPr="00F817A3" w:rsidRDefault="00F817A3" w:rsidP="00F817A3">
      <w:pPr>
        <w:numPr>
          <w:ilvl w:val="0"/>
          <w:numId w:val="25"/>
        </w:numPr>
        <w:rPr>
          <w:lang w:val="en-IN"/>
        </w:rPr>
      </w:pPr>
      <w:r w:rsidRPr="00F817A3">
        <w:rPr>
          <w:lang w:val="en-IN"/>
        </w:rPr>
        <w:t>Set up backend and database</w:t>
      </w:r>
    </w:p>
    <w:p w14:paraId="27BB2AA1" w14:textId="6AB1CB57" w:rsidR="00F817A3" w:rsidRPr="00F817A3" w:rsidRDefault="00F817A3" w:rsidP="00F817A3">
      <w:pPr>
        <w:numPr>
          <w:ilvl w:val="0"/>
          <w:numId w:val="25"/>
        </w:numPr>
        <w:rPr>
          <w:lang w:val="en-IN"/>
        </w:rPr>
      </w:pPr>
      <w:r w:rsidRPr="00F817A3">
        <w:rPr>
          <w:lang w:val="en-IN"/>
        </w:rPr>
        <w:t>Develop frontend components</w:t>
      </w:r>
    </w:p>
    <w:p w14:paraId="525F1789" w14:textId="38DEA568" w:rsidR="00F817A3" w:rsidRPr="00F817A3" w:rsidRDefault="00F817A3" w:rsidP="00F817A3">
      <w:pPr>
        <w:numPr>
          <w:ilvl w:val="0"/>
          <w:numId w:val="25"/>
        </w:numPr>
        <w:rPr>
          <w:lang w:val="en-IN"/>
        </w:rPr>
      </w:pPr>
      <w:r w:rsidRPr="00F817A3">
        <w:rPr>
          <w:lang w:val="en-IN"/>
        </w:rPr>
        <w:t>Integration and testing</w:t>
      </w:r>
    </w:p>
    <w:p w14:paraId="2516D3B0" w14:textId="66E76684" w:rsidR="00F817A3" w:rsidRPr="00F817A3" w:rsidRDefault="00F817A3" w:rsidP="00F817A3">
      <w:pPr>
        <w:numPr>
          <w:ilvl w:val="0"/>
          <w:numId w:val="25"/>
        </w:numPr>
        <w:rPr>
          <w:lang w:val="en-IN"/>
        </w:rPr>
      </w:pPr>
      <w:r w:rsidRPr="00F817A3">
        <w:rPr>
          <w:lang w:val="en-IN"/>
        </w:rPr>
        <w:t>Deployment and final testing</w:t>
      </w:r>
    </w:p>
    <w:p w14:paraId="77C3D682" w14:textId="77777777" w:rsidR="00F817A3" w:rsidRPr="00F817A3" w:rsidRDefault="00F817A3" w:rsidP="00F817A3">
      <w:pPr>
        <w:rPr>
          <w:lang w:val="en-IN"/>
        </w:rPr>
      </w:pPr>
      <w:r w:rsidRPr="00F817A3">
        <w:rPr>
          <w:lang w:val="en-IN"/>
        </w:rPr>
        <w:pict w14:anchorId="2EF82F87">
          <v:rect id="_x0000_i1074" style="width:0;height:1.5pt" o:hralign="center" o:hrstd="t" o:hr="t" fillcolor="#a0a0a0" stroked="f"/>
        </w:pict>
      </w:r>
    </w:p>
    <w:p w14:paraId="2F0935AF" w14:textId="77777777" w:rsidR="00F817A3" w:rsidRPr="00F817A3" w:rsidRDefault="00F817A3" w:rsidP="005B0624">
      <w:pPr>
        <w:pStyle w:val="Heading2"/>
        <w:rPr>
          <w:lang w:val="en-IN"/>
        </w:rPr>
      </w:pPr>
      <w:r w:rsidRPr="00F817A3">
        <w:rPr>
          <w:lang w:val="en-IN"/>
        </w:rPr>
        <w:t>11. Conclusion</w:t>
      </w:r>
    </w:p>
    <w:p w14:paraId="0F5D492D" w14:textId="77777777" w:rsidR="00F817A3" w:rsidRPr="00F817A3" w:rsidRDefault="00F817A3" w:rsidP="00F817A3">
      <w:pPr>
        <w:rPr>
          <w:lang w:val="en-IN"/>
        </w:rPr>
      </w:pPr>
      <w:r w:rsidRPr="00F817A3">
        <w:rPr>
          <w:lang w:val="en-IN"/>
        </w:rPr>
        <w:t>The real estate marketplace project leverages the MERN stack to deliver a secure, scalable, and user-friendly platform. Key highlights include JWT authentication, Redux for state management, and advanced search features. Post-deployment, continuous monitoring and enhancements will ensure long-term success.</w:t>
      </w:r>
    </w:p>
    <w:p w14:paraId="45E64BB9" w14:textId="77777777" w:rsidR="00B94CF0" w:rsidRDefault="00B94CF0" w:rsidP="00226DC5"/>
    <w:sectPr w:rsidR="00B94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C5B48"/>
    <w:multiLevelType w:val="multilevel"/>
    <w:tmpl w:val="521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2234B"/>
    <w:multiLevelType w:val="multilevel"/>
    <w:tmpl w:val="4AEA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207EC"/>
    <w:multiLevelType w:val="multilevel"/>
    <w:tmpl w:val="2D84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10692"/>
    <w:multiLevelType w:val="multilevel"/>
    <w:tmpl w:val="76B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91DEA"/>
    <w:multiLevelType w:val="multilevel"/>
    <w:tmpl w:val="9084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65F50"/>
    <w:multiLevelType w:val="multilevel"/>
    <w:tmpl w:val="BAF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46075"/>
    <w:multiLevelType w:val="multilevel"/>
    <w:tmpl w:val="4570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B4F3D"/>
    <w:multiLevelType w:val="multilevel"/>
    <w:tmpl w:val="37D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60DCE"/>
    <w:multiLevelType w:val="multilevel"/>
    <w:tmpl w:val="9C6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F4914"/>
    <w:multiLevelType w:val="multilevel"/>
    <w:tmpl w:val="AE9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97044"/>
    <w:multiLevelType w:val="multilevel"/>
    <w:tmpl w:val="4C5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B53F5"/>
    <w:multiLevelType w:val="multilevel"/>
    <w:tmpl w:val="4D5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216A7"/>
    <w:multiLevelType w:val="multilevel"/>
    <w:tmpl w:val="4D72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67BDC"/>
    <w:multiLevelType w:val="multilevel"/>
    <w:tmpl w:val="F53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D2230"/>
    <w:multiLevelType w:val="multilevel"/>
    <w:tmpl w:val="7C2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B1BF7"/>
    <w:multiLevelType w:val="multilevel"/>
    <w:tmpl w:val="328A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148496">
    <w:abstractNumId w:val="8"/>
  </w:num>
  <w:num w:numId="2" w16cid:durableId="1441800390">
    <w:abstractNumId w:val="6"/>
  </w:num>
  <w:num w:numId="3" w16cid:durableId="452017676">
    <w:abstractNumId w:val="5"/>
  </w:num>
  <w:num w:numId="4" w16cid:durableId="1824543569">
    <w:abstractNumId w:val="4"/>
  </w:num>
  <w:num w:numId="5" w16cid:durableId="2097558133">
    <w:abstractNumId w:val="7"/>
  </w:num>
  <w:num w:numId="6" w16cid:durableId="1456176536">
    <w:abstractNumId w:val="3"/>
  </w:num>
  <w:num w:numId="7" w16cid:durableId="643658506">
    <w:abstractNumId w:val="2"/>
  </w:num>
  <w:num w:numId="8" w16cid:durableId="360009528">
    <w:abstractNumId w:val="1"/>
  </w:num>
  <w:num w:numId="9" w16cid:durableId="99297008">
    <w:abstractNumId w:val="0"/>
  </w:num>
  <w:num w:numId="10" w16cid:durableId="505831449">
    <w:abstractNumId w:val="11"/>
  </w:num>
  <w:num w:numId="11" w16cid:durableId="1188060804">
    <w:abstractNumId w:val="24"/>
  </w:num>
  <w:num w:numId="12" w16cid:durableId="744035778">
    <w:abstractNumId w:val="21"/>
  </w:num>
  <w:num w:numId="13" w16cid:durableId="1808274250">
    <w:abstractNumId w:val="22"/>
  </w:num>
  <w:num w:numId="14" w16cid:durableId="1860388566">
    <w:abstractNumId w:val="20"/>
  </w:num>
  <w:num w:numId="15" w16cid:durableId="1978218801">
    <w:abstractNumId w:val="12"/>
  </w:num>
  <w:num w:numId="16" w16cid:durableId="1804733568">
    <w:abstractNumId w:val="14"/>
  </w:num>
  <w:num w:numId="17" w16cid:durableId="988753776">
    <w:abstractNumId w:val="18"/>
  </w:num>
  <w:num w:numId="18" w16cid:durableId="633801649">
    <w:abstractNumId w:val="17"/>
  </w:num>
  <w:num w:numId="19" w16cid:durableId="660162002">
    <w:abstractNumId w:val="19"/>
  </w:num>
  <w:num w:numId="20" w16cid:durableId="1551383093">
    <w:abstractNumId w:val="16"/>
  </w:num>
  <w:num w:numId="21" w16cid:durableId="1115293824">
    <w:abstractNumId w:val="13"/>
  </w:num>
  <w:num w:numId="22" w16cid:durableId="1147866501">
    <w:abstractNumId w:val="15"/>
  </w:num>
  <w:num w:numId="23" w16cid:durableId="1419673158">
    <w:abstractNumId w:val="23"/>
  </w:num>
  <w:num w:numId="24" w16cid:durableId="74908864">
    <w:abstractNumId w:val="9"/>
  </w:num>
  <w:num w:numId="25" w16cid:durableId="2032299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DC5"/>
    <w:rsid w:val="0029639D"/>
    <w:rsid w:val="00326F90"/>
    <w:rsid w:val="00531031"/>
    <w:rsid w:val="0053638A"/>
    <w:rsid w:val="005B0624"/>
    <w:rsid w:val="009472D1"/>
    <w:rsid w:val="00A85AA9"/>
    <w:rsid w:val="00AA1D8D"/>
    <w:rsid w:val="00B47730"/>
    <w:rsid w:val="00B94CF0"/>
    <w:rsid w:val="00BE0FB6"/>
    <w:rsid w:val="00BF0245"/>
    <w:rsid w:val="00CB0664"/>
    <w:rsid w:val="00F817A3"/>
    <w:rsid w:val="00F964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79DC6A9-1322-4AF5-8BC3-962FA966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Inder Goswami</cp:lastModifiedBy>
  <cp:revision>12</cp:revision>
  <dcterms:created xsi:type="dcterms:W3CDTF">2013-12-23T23:15:00Z</dcterms:created>
  <dcterms:modified xsi:type="dcterms:W3CDTF">2024-12-24T15:50:00Z</dcterms:modified>
  <cp:category/>
</cp:coreProperties>
</file>